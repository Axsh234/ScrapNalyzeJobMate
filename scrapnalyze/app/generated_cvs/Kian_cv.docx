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 - Kian</w:t>
      </w:r>
    </w:p>
    <w:p>
      <w:r>
        <w:t>Skills:</w:t>
      </w:r>
    </w:p>
    <w:p>
      <w:r>
        <w:t>• 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